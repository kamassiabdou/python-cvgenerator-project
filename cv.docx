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2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s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2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Personal Information</w:t>
      </w:r>
    </w:p>
    <w:p>
      <w:r>
        <w:t>Name : Abdelkader</w:t>
      </w:r>
    </w:p>
    <w:p>
      <w:r>
        <w:t>Phone Number : 9999</w:t>
      </w:r>
    </w:p>
    <w:p>
      <w:r>
        <w:t>Email : kamassi@gmail.com</w:t>
      </w:r>
    </w:p>
    <w:p>
      <w:pPr>
        <w:pStyle w:val="Heading1"/>
      </w:pPr>
      <w:r>
        <w:t>About me</w:t>
      </w:r>
    </w:p>
    <w:p>
      <w:r>
        <w:t>I am coder and i am engoying that.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university  </w:t>
      </w:r>
      <w:r>
        <w:rPr>
          <w:i/>
        </w:rPr>
        <w:t>2019-Present</w:t>
        <w:br/>
      </w:r>
      <w:r>
        <w:t>teaching coding and Algorithms</w:t>
      </w:r>
    </w:p>
    <w:p>
      <w:pPr>
        <w:pStyle w:val="Heading1"/>
      </w:pPr>
      <w:r>
        <w:t>Skills</w:t>
      </w:r>
    </w:p>
    <w:p>
      <w:pPr>
        <w:pStyle w:val="ListBullet"/>
      </w:pPr>
      <w:r>
        <w:t>Reading</w:t>
      </w:r>
    </w:p>
    <w:p>
      <w:pPr>
        <w:pStyle w:val="ListBullet"/>
      </w:pPr>
      <w:r>
        <w:t>Basketball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